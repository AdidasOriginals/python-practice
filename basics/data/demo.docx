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6322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10131092826291-68652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3220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